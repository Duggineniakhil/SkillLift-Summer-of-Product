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C616" w14:textId="77777777" w:rsidR="00C375E3" w:rsidRDefault="00F66456">
      <w:pPr>
        <w:pStyle w:val="Title"/>
      </w:pPr>
      <w:r>
        <w:t>Product Requirements Document (PRD)</w:t>
      </w:r>
    </w:p>
    <w:p w14:paraId="4F8F4189" w14:textId="5C9B59E2" w:rsidR="00C375E3" w:rsidRDefault="00F66456">
      <w:r>
        <w:t>Product Name: SkillLift</w:t>
      </w:r>
      <w:r>
        <w:br/>
        <w:t>Team: Team Creed</w:t>
      </w:r>
      <w:r>
        <w:br/>
        <w:t>Participants: Akhil Duggineni, Yokshit</w:t>
      </w:r>
      <w:r>
        <w:t xml:space="preserve"> Sairam Chowdary</w:t>
      </w:r>
      <w:r>
        <w:br/>
        <w:t>Submission: HelloPM Case Challenge 2025</w:t>
      </w:r>
    </w:p>
    <w:p w14:paraId="45D2153D" w14:textId="77777777" w:rsidR="00C375E3" w:rsidRDefault="00F66456">
      <w:r>
        <w:t>1. Objective</w:t>
      </w:r>
      <w:r>
        <w:br/>
        <w:t xml:space="preserve">SkillLift is a skills-first hiring platform that allows job seekers to </w:t>
      </w:r>
      <w:r>
        <w:t>showcase their actual abilities through projects and endorsements, and enables recruiters to filter candidates by skill, not degrees. The goal is to close the gap between self-learners/career switchers and companies looking for real, proven talent.</w:t>
      </w:r>
    </w:p>
    <w:p w14:paraId="2785914A" w14:textId="77777777" w:rsidR="00C375E3" w:rsidRDefault="00F66456">
      <w:r>
        <w:t>2. Core Features</w:t>
      </w:r>
    </w:p>
    <w:p w14:paraId="4A238C57" w14:textId="77777777" w:rsidR="00C375E3" w:rsidRDefault="00F66456">
      <w:r>
        <w:t>1. Skill-Based Profile</w:t>
      </w:r>
      <w:r>
        <w:br/>
        <w:t>- Users create a public profile listing their top skills.</w:t>
      </w:r>
      <w:r>
        <w:br/>
        <w:t>- Each skill can be tagged with a badge level (e.g., Beginner, Intermediate, Advanced).</w:t>
      </w:r>
      <w:r>
        <w:br/>
        <w:t>- Integration with GitHub/LinkedIn to import real work.</w:t>
      </w:r>
    </w:p>
    <w:p w14:paraId="50CBB1E2" w14:textId="77777777" w:rsidR="00C375E3" w:rsidRDefault="00F66456">
      <w:r>
        <w:t>2. Project Portfolio</w:t>
      </w:r>
      <w:r>
        <w:br/>
        <w:t>- Candidates upload 3–5 key projects with title, description, skill tags, media or links.</w:t>
      </w:r>
      <w:r>
        <w:br/>
        <w:t>- Projects are the main way to prove experience.</w:t>
      </w:r>
    </w:p>
    <w:p w14:paraId="3174017F" w14:textId="77777777" w:rsidR="00C375E3" w:rsidRDefault="00F66456">
      <w:r>
        <w:t>3. Endorsements</w:t>
      </w:r>
      <w:r>
        <w:br/>
        <w:t>- Users can request skill endorsements from mentors, peers, or clients.</w:t>
      </w:r>
      <w:r>
        <w:br/>
        <w:t>- Endorsements appear on the profile and add credibility.</w:t>
      </w:r>
    </w:p>
    <w:p w14:paraId="4A6A292C" w14:textId="77777777" w:rsidR="00C375E3" w:rsidRDefault="00F66456">
      <w:r>
        <w:t>4. Skill-Tagged Job Listings</w:t>
      </w:r>
      <w:r>
        <w:br/>
        <w:t>- Recruiters create jobs by selecting required skills instead of degrees.</w:t>
      </w:r>
      <w:r>
        <w:br/>
        <w:t>- Degree field optional, not mandatory.</w:t>
      </w:r>
    </w:p>
    <w:p w14:paraId="65BA5420" w14:textId="77777777" w:rsidR="00C375E3" w:rsidRDefault="00F66456">
      <w:r>
        <w:t>5. Recruiter Dashboard</w:t>
      </w:r>
      <w:r>
        <w:br/>
        <w:t>- Recruiters see candidate cards filtered by skill tags.</w:t>
      </w:r>
      <w:r>
        <w:br/>
        <w:t>- Click to view full profiles, shortlist, or contact.</w:t>
      </w:r>
    </w:p>
    <w:p w14:paraId="383A32FB" w14:textId="77777777" w:rsidR="00C375E3" w:rsidRDefault="00F66456">
      <w:r>
        <w:t>3. User Stories</w:t>
      </w:r>
    </w:p>
    <w:p w14:paraId="2BC29B7B" w14:textId="77777777" w:rsidR="00C375E3" w:rsidRDefault="00F66456">
      <w:r>
        <w:t>For Job Seekers:</w:t>
      </w:r>
      <w:r>
        <w:br/>
        <w:t>- "As a job seeker, I want to upload my best projects so recruiters can judge me based on my work."</w:t>
      </w:r>
      <w:r>
        <w:br/>
        <w:t>- "As a self-learner, I want endorsements from my mentor to add credibility to my profile."</w:t>
      </w:r>
      <w:r>
        <w:br/>
        <w:t>- "As a candidate without a degree, I want a platform where my skills matter more than my college."</w:t>
      </w:r>
    </w:p>
    <w:p w14:paraId="63D37E6B" w14:textId="77777777" w:rsidR="00C375E3" w:rsidRDefault="00F66456">
      <w:r>
        <w:lastRenderedPageBreak/>
        <w:t>For Recruiters:</w:t>
      </w:r>
      <w:r>
        <w:br/>
        <w:t>- "As a recruiter, I want to filter candidates by specific skills so I can find better-fit talent faster."</w:t>
      </w:r>
      <w:r>
        <w:br/>
        <w:t>- "As a hiring manager, I want to view work samples before scheduling interviews."</w:t>
      </w:r>
    </w:p>
    <w:p w14:paraId="43A5CCAD" w14:textId="77777777" w:rsidR="00C375E3" w:rsidRDefault="00F66456">
      <w:r>
        <w:t>4. Acceptance Criteria</w:t>
      </w:r>
    </w:p>
    <w:p w14:paraId="4AA9E1B6" w14:textId="77777777" w:rsidR="00C375E3" w:rsidRDefault="00F66456">
      <w:r>
        <w:t>Feature | Acceptance Criteria</w:t>
      </w:r>
      <w:r>
        <w:br/>
        <w:t>--------|---------------------</w:t>
      </w:r>
      <w:r>
        <w:br/>
        <w:t>Skill Profile | User can add/edit up to 10 skills with levels and tags</w:t>
      </w:r>
      <w:r>
        <w:br/>
        <w:t>Project Upload | Each project includes title, description, media link, and skill tags</w:t>
      </w:r>
      <w:r>
        <w:br/>
        <w:t>Endorsements | User can send request + receive min 3 text endorsements per profile</w:t>
      </w:r>
      <w:r>
        <w:br/>
        <w:t>Job Posting | Recruiter must be able to tag jobs with at least 3 required skills</w:t>
      </w:r>
      <w:r>
        <w:br/>
        <w:t>Recruiter Search | Recruiters can filter candidates by skill tag and see match %</w:t>
      </w:r>
    </w:p>
    <w:p w14:paraId="7244ED4A" w14:textId="77777777" w:rsidR="00C375E3" w:rsidRDefault="00F66456">
      <w:r>
        <w:t>5. Wireframe References</w:t>
      </w:r>
    </w:p>
    <w:p w14:paraId="5950187B" w14:textId="77777777" w:rsidR="00C375E3" w:rsidRDefault="00F66456">
      <w:r>
        <w:t>Candidate Dashboard (Sample Layout):</w:t>
      </w:r>
      <w:r>
        <w:br/>
        <w:t>- Profile summary (pic, role, location)</w:t>
      </w:r>
      <w:r>
        <w:br/>
        <w:t>- Skills list with tag badges</w:t>
      </w:r>
      <w:r>
        <w:br/>
        <w:t>- Project gallery (cards with preview)</w:t>
      </w:r>
      <w:r>
        <w:br/>
        <w:t>- Endorsements section</w:t>
      </w:r>
    </w:p>
    <w:p w14:paraId="70C81666" w14:textId="77777777" w:rsidR="00C375E3" w:rsidRDefault="00F66456">
      <w:r>
        <w:t>Recruiter Dashboard:</w:t>
      </w:r>
      <w:r>
        <w:br/>
        <w:t>- Filter panel (skills, availability)</w:t>
      </w:r>
      <w:r>
        <w:br/>
        <w:t>- Candidate cards (name, tags, badges)</w:t>
      </w:r>
      <w:r>
        <w:br/>
        <w:t>- View Profile CTA button</w:t>
      </w:r>
    </w:p>
    <w:p w14:paraId="47104097" w14:textId="77777777" w:rsidR="00C375E3" w:rsidRDefault="00F66456">
      <w:r>
        <w:t>6. Tech Stack (Suggested for Future Dev)</w:t>
      </w:r>
      <w:r>
        <w:br/>
        <w:t>- Frontend: HTML, CSS, JavaScript / ReactJS</w:t>
      </w:r>
      <w:r>
        <w:br/>
        <w:t>- Backend: Node.js, Express.js (optional MVP)</w:t>
      </w:r>
      <w:r>
        <w:br/>
        <w:t>- Database: Firebase / MongoDB (for profile storage)</w:t>
      </w:r>
      <w:r>
        <w:br/>
        <w:t>- Auth: Google Login / LinkedIn Auth</w:t>
      </w:r>
    </w:p>
    <w:p w14:paraId="558AAC4F" w14:textId="77777777" w:rsidR="00C375E3" w:rsidRDefault="00F66456">
      <w:r>
        <w:t>7. Future Enhancements</w:t>
      </w:r>
      <w:r>
        <w:br/>
        <w:t>- Verified skill test badges</w:t>
      </w:r>
      <w:r>
        <w:br/>
        <w:t>- AI-based match scoring</w:t>
      </w:r>
      <w:r>
        <w:br/>
        <w:t>- Recruiter analytics dashboard</w:t>
      </w:r>
      <w:r>
        <w:br/>
        <w:t>- Feedback system for rejected applicants</w:t>
      </w:r>
    </w:p>
    <w:p w14:paraId="4401292B" w14:textId="77777777" w:rsidR="00C375E3" w:rsidRDefault="00F66456">
      <w:r>
        <w:t>8. Submission Summary</w:t>
      </w:r>
      <w:r>
        <w:br/>
        <w:t>- This PRD aligns with the PPT and research document.</w:t>
      </w:r>
      <w:r>
        <w:br/>
        <w:t>- Covers all MVP features, user goals, and a trust-first solution.</w:t>
      </w:r>
      <w:r>
        <w:br/>
        <w:t>- Ready to present and build as a prototype.</w:t>
      </w:r>
    </w:p>
    <w:sectPr w:rsidR="00C375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269295">
    <w:abstractNumId w:val="8"/>
  </w:num>
  <w:num w:numId="2" w16cid:durableId="938567196">
    <w:abstractNumId w:val="6"/>
  </w:num>
  <w:num w:numId="3" w16cid:durableId="715204003">
    <w:abstractNumId w:val="5"/>
  </w:num>
  <w:num w:numId="4" w16cid:durableId="1881284353">
    <w:abstractNumId w:val="4"/>
  </w:num>
  <w:num w:numId="5" w16cid:durableId="1520659177">
    <w:abstractNumId w:val="7"/>
  </w:num>
  <w:num w:numId="6" w16cid:durableId="1435587821">
    <w:abstractNumId w:val="3"/>
  </w:num>
  <w:num w:numId="7" w16cid:durableId="1898005646">
    <w:abstractNumId w:val="2"/>
  </w:num>
  <w:num w:numId="8" w16cid:durableId="1930001664">
    <w:abstractNumId w:val="1"/>
  </w:num>
  <w:num w:numId="9" w16cid:durableId="118516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77"/>
    <w:rsid w:val="0006063C"/>
    <w:rsid w:val="0015074B"/>
    <w:rsid w:val="0029639D"/>
    <w:rsid w:val="00326F90"/>
    <w:rsid w:val="00AA1D8D"/>
    <w:rsid w:val="00B47730"/>
    <w:rsid w:val="00C375E3"/>
    <w:rsid w:val="00CB0664"/>
    <w:rsid w:val="00F664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2D12C"/>
  <w14:defaultImageDpi w14:val="300"/>
  <w15:docId w15:val="{3CC9C5FD-51AE-441A-B513-10AFA5C4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Duggineni</cp:lastModifiedBy>
  <cp:revision>2</cp:revision>
  <dcterms:created xsi:type="dcterms:W3CDTF">2025-06-26T17:18:00Z</dcterms:created>
  <dcterms:modified xsi:type="dcterms:W3CDTF">2025-06-26T17:18:00Z</dcterms:modified>
  <cp:category/>
</cp:coreProperties>
</file>